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MTH 4300 C++ Midterm 2 Cheat Sheet</w:t>
      </w:r>
    </w:p>
    <w:p>
      <w:pPr>
        <w:pStyle w:val="Heading2"/>
      </w:pPr>
      <w:r>
        <w:t>File I/O (ifstream/ofstream)</w:t>
      </w:r>
    </w:p>
    <w:p>
      <w:r>
        <w:t>#include &lt;fstream&gt;</w:t>
        <w:br/>
        <w:t>std::ifstream fin("input.txt");</w:t>
        <w:br/>
        <w:t>std::string line;</w:t>
        <w:br/>
        <w:t>while (getline(fin, line)) { /* process line */ }</w:t>
        <w:br/>
        <w:t>fin.close();</w:t>
        <w:br/>
        <w:br/>
        <w:t>std::ofstream fout("output.txt");</w:t>
        <w:br/>
        <w:t>fout &lt;&lt; "Hello!" &lt;&lt; std::endl;</w:t>
        <w:br/>
        <w:t>fout.close();</w:t>
      </w:r>
    </w:p>
    <w:p>
      <w:pPr>
        <w:pStyle w:val="Heading2"/>
      </w:pPr>
      <w:r>
        <w:t>Stringstreams</w:t>
      </w:r>
    </w:p>
    <w:p>
      <w:r>
        <w:t>#include &lt;sstream&gt;</w:t>
        <w:br/>
        <w:t>std::stringstream ss(line);</w:t>
        <w:br/>
        <w:t>int x; std::string word;</w:t>
        <w:br/>
        <w:t>ss &gt;&gt; x &gt;&gt; word;</w:t>
        <w:br/>
        <w:br/>
        <w:t>ss.clear();</w:t>
        <w:br/>
        <w:t>ss.str("");</w:t>
      </w:r>
    </w:p>
    <w:p>
      <w:pPr>
        <w:pStyle w:val="Heading2"/>
      </w:pPr>
      <w:r>
        <w:t>Class Definitions &amp; Outside Method Syntax</w:t>
      </w:r>
    </w:p>
    <w:p>
      <w:r>
        <w:t>class MyClass {</w:t>
        <w:br/>
        <w:t>private:</w:t>
        <w:br/>
        <w:t xml:space="preserve">    int attr;</w:t>
        <w:br/>
        <w:t>public:</w:t>
        <w:br/>
        <w:t xml:space="preserve">    MyClass();</w:t>
        <w:br/>
        <w:t xml:space="preserve">    MyClass(int);</w:t>
        <w:br/>
        <w:t xml:space="preserve">    void setAttr(int);</w:t>
        <w:br/>
        <w:t xml:space="preserve">    int getAttr() const;</w:t>
        <w:br/>
        <w:t>};</w:t>
        <w:br/>
        <w:br/>
        <w:t>MyClass::MyClass() { attr = 0; }</w:t>
        <w:br/>
        <w:t>MyClass::MyClass(int a) { attr = a; }</w:t>
        <w:br/>
        <w:t>void MyClass::setAttr(int a) { attr = a; }</w:t>
        <w:br/>
        <w:t>int MyClass::getAttr() const { return attr; }</w:t>
      </w:r>
    </w:p>
    <w:p>
      <w:pPr>
        <w:pStyle w:val="Heading2"/>
      </w:pPr>
      <w:r>
        <w:t>Constructors &amp; Destructors</w:t>
      </w:r>
    </w:p>
    <w:p>
      <w:r>
        <w:t>~MyClass(); // Destructor</w:t>
        <w:br/>
        <w:t>MyClass::MyClass() { ... }</w:t>
        <w:br/>
        <w:t>MyClass::~MyClass() { delete[] ptr; }</w:t>
      </w:r>
    </w:p>
    <w:p>
      <w:pPr>
        <w:pStyle w:val="Heading2"/>
      </w:pPr>
      <w:r>
        <w:t>Dynamic Memory</w:t>
      </w:r>
    </w:p>
    <w:p>
      <w:r>
        <w:t>int* arr = new int[10];</w:t>
        <w:br/>
        <w:t>delete[] arr;</w:t>
      </w:r>
    </w:p>
    <w:p>
      <w:pPr>
        <w:pStyle w:val="Heading2"/>
      </w:pPr>
      <w:r>
        <w:t>Shallow vs Deep Copy</w:t>
      </w:r>
    </w:p>
    <w:p>
      <w:r>
        <w:t>MyClass::MyClass(const MyClass&amp; rhs) { /* deep copy */ }</w:t>
        <w:br/>
        <w:t>MyClass&amp; MyClass::operator=(const MyClass&amp; rhs) {</w:t>
        <w:br/>
        <w:t xml:space="preserve">    if (this != &amp;rhs) {</w:t>
        <w:br/>
        <w:t xml:space="preserve">        delete[] ptr;</w:t>
        <w:br/>
        <w:t xml:space="preserve">        ptr = new int[size];</w:t>
        <w:br/>
        <w:t xml:space="preserve">        for (...) ptr[i] = rhs.ptr[i];</w:t>
        <w:br/>
        <w:t xml:space="preserve">    }</w:t>
        <w:br/>
        <w:t xml:space="preserve">    return *this;</w:t>
        <w:br/>
        <w:t>}</w:t>
      </w:r>
    </w:p>
    <w:p>
      <w:pPr>
        <w:pStyle w:val="Heading2"/>
      </w:pPr>
      <w:r>
        <w:t>Operator Overloading</w:t>
      </w:r>
    </w:p>
    <w:p>
      <w:r>
        <w:t>friend std::ostream&amp; operator&lt;&lt;(std::ostream&amp;, const MyClass&amp;);</w:t>
        <w:br/>
        <w:t>friend std::istream&amp; operator&gt;&gt;(std::istream&amp;, MyClass&amp;);</w:t>
      </w:r>
    </w:p>
    <w:p>
      <w:pPr>
        <w:pStyle w:val="Heading2"/>
      </w:pPr>
      <w:r>
        <w:t>Const Reference Parameters</w:t>
      </w:r>
    </w:p>
    <w:p>
      <w:r>
        <w:t>void print(const MyClass&amp; obj);</w:t>
      </w:r>
    </w:p>
    <w:p>
      <w:pPr>
        <w:pStyle w:val="Heading2"/>
      </w:pPr>
      <w:r>
        <w:t>Reversing Line Word-by-Word</w:t>
      </w:r>
    </w:p>
    <w:p>
      <w:r>
        <w:t>stringstream ss(line);</w:t>
        <w:br/>
        <w:t>string word, result = "";</w:t>
        <w:br/>
        <w:t>while (ss &gt;&gt; word) result = word + " " + result;</w:t>
      </w:r>
    </w:p>
    <w:p>
      <w:pPr>
        <w:pStyle w:val="Heading2"/>
      </w:pPr>
      <w:r>
        <w:t>Common Object Usages</w:t>
      </w:r>
    </w:p>
    <w:p>
      <w:r>
        <w:t>MyClass obj;         // default</w:t>
        <w:br/>
        <w:t>MyClass obj(5);      // param constructor</w:t>
        <w:br/>
        <w:t>MyClass obj = other; // copy constructor</w:t>
        <w:br/>
        <w:t>obj = other;         // assignment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